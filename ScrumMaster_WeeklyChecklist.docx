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Scrum Master Weekly Checklist</w:t>
      </w:r>
    </w:p>
    <w:p>
      <w:r>
        <w:t>✅ Conduct daily standups</w:t>
      </w:r>
    </w:p>
    <w:p>
      <w:r>
        <w:t>✅ Facilitate Sprint Planning, Review, and Retrospective</w:t>
      </w:r>
    </w:p>
    <w:p>
      <w:r>
        <w:t>✅ Remove team impediments</w:t>
      </w:r>
    </w:p>
    <w:p>
      <w:r>
        <w:t>✅ Update Jira tasks and board</w:t>
      </w:r>
    </w:p>
    <w:p>
      <w:r>
        <w:t>✅ Align with Product Owner on backlog priorities</w:t>
      </w:r>
    </w:p>
    <w:p>
      <w:r>
        <w:t>✅ Track team metrics: velocity, burndown</w:t>
      </w:r>
    </w:p>
    <w:p>
      <w:r>
        <w:t>✅ Coach team on Agile best practices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
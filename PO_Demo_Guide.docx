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60DF5" w14:textId="77777777" w:rsidR="00491F23" w:rsidRPr="001E4412" w:rsidRDefault="00000000">
      <w:pPr>
        <w:pStyle w:val="Title"/>
        <w:rPr>
          <w:b/>
          <w:bCs/>
          <w:sz w:val="40"/>
          <w:szCs w:val="40"/>
        </w:rPr>
      </w:pPr>
      <w:r w:rsidRPr="001E4412">
        <w:rPr>
          <w:b/>
          <w:bCs/>
          <w:sz w:val="40"/>
          <w:szCs w:val="40"/>
        </w:rPr>
        <w:t>PO Sprint Review / Demo Preparation Checklist</w:t>
      </w:r>
    </w:p>
    <w:p w14:paraId="1AC2431A" w14:textId="77777777" w:rsidR="00491F23" w:rsidRDefault="00000000">
      <w:r>
        <w:t>✅ Stories are marked as DONE in Jira</w:t>
      </w:r>
    </w:p>
    <w:p w14:paraId="299500C8" w14:textId="77777777" w:rsidR="00491F23" w:rsidRDefault="00000000">
      <w:r>
        <w:t>✅ Demo environment is ready and stable</w:t>
      </w:r>
    </w:p>
    <w:p w14:paraId="544BC54F" w14:textId="77777777" w:rsidR="00491F23" w:rsidRDefault="00000000">
      <w:r>
        <w:t>✅ PO walkthrough planned for each completed item</w:t>
      </w:r>
    </w:p>
    <w:p w14:paraId="79DD3A91" w14:textId="77777777" w:rsidR="00491F23" w:rsidRDefault="00000000">
      <w:r>
        <w:t>✅ Business acceptance criteria reviewed</w:t>
      </w:r>
    </w:p>
    <w:p w14:paraId="371CC8D5" w14:textId="77777777" w:rsidR="00491F23" w:rsidRDefault="00000000">
      <w:r>
        <w:t>✅ Stakeholders invited and agenda shared</w:t>
      </w:r>
    </w:p>
    <w:p w14:paraId="66516C77" w14:textId="77777777" w:rsidR="00491F23" w:rsidRDefault="00000000">
      <w:r>
        <w:t>✅ Feedback loop documented for improvements</w:t>
      </w:r>
    </w:p>
    <w:sectPr w:rsidR="00491F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7215353">
    <w:abstractNumId w:val="8"/>
  </w:num>
  <w:num w:numId="2" w16cid:durableId="783380026">
    <w:abstractNumId w:val="6"/>
  </w:num>
  <w:num w:numId="3" w16cid:durableId="1963656143">
    <w:abstractNumId w:val="5"/>
  </w:num>
  <w:num w:numId="4" w16cid:durableId="1477382432">
    <w:abstractNumId w:val="4"/>
  </w:num>
  <w:num w:numId="5" w16cid:durableId="1024401010">
    <w:abstractNumId w:val="7"/>
  </w:num>
  <w:num w:numId="6" w16cid:durableId="1436901481">
    <w:abstractNumId w:val="3"/>
  </w:num>
  <w:num w:numId="7" w16cid:durableId="855122371">
    <w:abstractNumId w:val="2"/>
  </w:num>
  <w:num w:numId="8" w16cid:durableId="237634706">
    <w:abstractNumId w:val="1"/>
  </w:num>
  <w:num w:numId="9" w16cid:durableId="442001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412"/>
    <w:rsid w:val="0029639D"/>
    <w:rsid w:val="00326F90"/>
    <w:rsid w:val="00491F23"/>
    <w:rsid w:val="00AA1D8D"/>
    <w:rsid w:val="00B47730"/>
    <w:rsid w:val="00C54B7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7797BA"/>
  <w14:defaultImageDpi w14:val="300"/>
  <w15:docId w15:val="{87623464-176F-40E8-A51F-A1808A47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Shanmugasundaram Chinnathambi</cp:lastModifiedBy>
  <cp:revision>2</cp:revision>
  <dcterms:created xsi:type="dcterms:W3CDTF">2013-12-23T23:15:00Z</dcterms:created>
  <dcterms:modified xsi:type="dcterms:W3CDTF">2025-04-09T06:13:00Z</dcterms:modified>
  <cp:category/>
</cp:coreProperties>
</file>
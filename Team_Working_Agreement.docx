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338E5" w14:textId="77777777" w:rsidR="00610ADA" w:rsidRPr="00B95667" w:rsidRDefault="00000000">
      <w:pPr>
        <w:pStyle w:val="Title"/>
        <w:rPr>
          <w:b/>
          <w:bCs/>
        </w:rPr>
      </w:pPr>
      <w:r w:rsidRPr="00B95667">
        <w:rPr>
          <w:b/>
          <w:bCs/>
        </w:rPr>
        <w:t>Team Working Agreement</w:t>
      </w:r>
    </w:p>
    <w:p w14:paraId="7A9A8640" w14:textId="77777777" w:rsidR="00610ADA" w:rsidRDefault="00000000">
      <w:r>
        <w:t xml:space="preserve">🤝 </w:t>
      </w:r>
      <w:r w:rsidRPr="00B95667">
        <w:rPr>
          <w:b/>
          <w:bCs/>
        </w:rPr>
        <w:t>Communication:</w:t>
      </w:r>
    </w:p>
    <w:p w14:paraId="151D3605" w14:textId="73949208" w:rsidR="00610ADA" w:rsidRDefault="00000000">
      <w:r>
        <w:t>- Daily standups at 1</w:t>
      </w:r>
      <w:r w:rsidR="00B95667">
        <w:t>0</w:t>
      </w:r>
      <w:r>
        <w:t xml:space="preserve"> AM</w:t>
      </w:r>
    </w:p>
    <w:p w14:paraId="1CAE1F88" w14:textId="77777777" w:rsidR="00610ADA" w:rsidRDefault="00000000">
      <w:r>
        <w:t>- Use Teams for quick clarifications</w:t>
      </w:r>
    </w:p>
    <w:p w14:paraId="5EFC6358" w14:textId="77777777" w:rsidR="00610ADA" w:rsidRPr="00B95667" w:rsidRDefault="00000000">
      <w:pPr>
        <w:rPr>
          <w:b/>
          <w:bCs/>
        </w:rPr>
      </w:pPr>
      <w:r>
        <w:br/>
      </w:r>
      <w:r w:rsidRPr="00B95667">
        <w:rPr>
          <w:b/>
          <w:bCs/>
        </w:rPr>
        <w:t>🧠 Collaboration:</w:t>
      </w:r>
    </w:p>
    <w:p w14:paraId="137C16FD" w14:textId="77777777" w:rsidR="00610ADA" w:rsidRDefault="00000000">
      <w:r>
        <w:t>- Pair programming encouraged</w:t>
      </w:r>
    </w:p>
    <w:p w14:paraId="1A8AB098" w14:textId="77777777" w:rsidR="00610ADA" w:rsidRDefault="00000000">
      <w:r>
        <w:t>- Review PRs within 24 hours</w:t>
      </w:r>
    </w:p>
    <w:p w14:paraId="55A57209" w14:textId="77777777" w:rsidR="00610ADA" w:rsidRPr="00B95667" w:rsidRDefault="00000000">
      <w:pPr>
        <w:rPr>
          <w:b/>
          <w:bCs/>
        </w:rPr>
      </w:pPr>
      <w:r>
        <w:br/>
      </w:r>
      <w:r w:rsidRPr="00B95667">
        <w:rPr>
          <w:b/>
          <w:bCs/>
        </w:rPr>
        <w:t>⏳ Time Management:</w:t>
      </w:r>
    </w:p>
    <w:p w14:paraId="4714B3A9" w14:textId="77777777" w:rsidR="00610ADA" w:rsidRDefault="00000000">
      <w:r>
        <w:t>- Meetings start &amp; end on time</w:t>
      </w:r>
    </w:p>
    <w:p w14:paraId="003D45EC" w14:textId="77777777" w:rsidR="00610ADA" w:rsidRDefault="00000000">
      <w:r>
        <w:t>- Focused work hours from 1 PM–4 PM</w:t>
      </w:r>
    </w:p>
    <w:p w14:paraId="49B014F3" w14:textId="77777777" w:rsidR="00610ADA" w:rsidRPr="00B95667" w:rsidRDefault="00000000">
      <w:pPr>
        <w:rPr>
          <w:b/>
          <w:bCs/>
        </w:rPr>
      </w:pPr>
      <w:r>
        <w:br/>
      </w:r>
      <w:r w:rsidRPr="00B95667">
        <w:rPr>
          <w:b/>
          <w:bCs/>
        </w:rPr>
        <w:t>📋 Accountability:</w:t>
      </w:r>
    </w:p>
    <w:p w14:paraId="03207A2F" w14:textId="77777777" w:rsidR="00610ADA" w:rsidRDefault="00000000">
      <w:r>
        <w:t>- Update Jira daily</w:t>
      </w:r>
    </w:p>
    <w:p w14:paraId="0FFC1F04" w14:textId="77777777" w:rsidR="00610ADA" w:rsidRDefault="00000000">
      <w:r>
        <w:t>- Respect Definition of Done and Ready</w:t>
      </w:r>
    </w:p>
    <w:sectPr w:rsidR="00610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33045">
    <w:abstractNumId w:val="8"/>
  </w:num>
  <w:num w:numId="2" w16cid:durableId="447161795">
    <w:abstractNumId w:val="6"/>
  </w:num>
  <w:num w:numId="3" w16cid:durableId="852455655">
    <w:abstractNumId w:val="5"/>
  </w:num>
  <w:num w:numId="4" w16cid:durableId="1950427589">
    <w:abstractNumId w:val="4"/>
  </w:num>
  <w:num w:numId="5" w16cid:durableId="1736471191">
    <w:abstractNumId w:val="7"/>
  </w:num>
  <w:num w:numId="6" w16cid:durableId="151219766">
    <w:abstractNumId w:val="3"/>
  </w:num>
  <w:num w:numId="7" w16cid:durableId="1145508744">
    <w:abstractNumId w:val="2"/>
  </w:num>
  <w:num w:numId="8" w16cid:durableId="2075349143">
    <w:abstractNumId w:val="1"/>
  </w:num>
  <w:num w:numId="9" w16cid:durableId="131414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ADA"/>
    <w:rsid w:val="00AA1D8D"/>
    <w:rsid w:val="00B47730"/>
    <w:rsid w:val="00B95667"/>
    <w:rsid w:val="00CB0664"/>
    <w:rsid w:val="00EE4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9E775"/>
  <w14:defaultImageDpi w14:val="300"/>
  <w15:docId w15:val="{7A5B5484-88D4-497E-9F1F-8F938E37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Shanmugasundaram Chinnathambi</cp:lastModifiedBy>
  <cp:revision>2</cp:revision>
  <dcterms:created xsi:type="dcterms:W3CDTF">2013-12-23T23:15:00Z</dcterms:created>
  <dcterms:modified xsi:type="dcterms:W3CDTF">2025-04-09T06:14:00Z</dcterms:modified>
  <cp:category/>
</cp:coreProperties>
</file>
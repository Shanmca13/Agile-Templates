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140E" w14:textId="77777777" w:rsidR="00754BDD" w:rsidRPr="00754BDD" w:rsidRDefault="00754BDD">
      <w:pPr>
        <w:pStyle w:val="Title"/>
        <w:rPr>
          <w:b/>
          <w:bCs/>
        </w:rPr>
      </w:pPr>
      <w:r w:rsidRPr="00754BDD">
        <w:rPr>
          <w:b/>
          <w:bCs/>
        </w:rPr>
        <w:t>Retrospective Formats</w:t>
      </w:r>
    </w:p>
    <w:p w14:paraId="096D9831" w14:textId="77777777" w:rsidR="00243BDF" w:rsidRPr="00754BDD" w:rsidRDefault="00000000">
      <w:pPr>
        <w:rPr>
          <w:b/>
          <w:bCs/>
        </w:rPr>
      </w:pPr>
      <w:r w:rsidRPr="00754BDD">
        <w:rPr>
          <w:b/>
          <w:bCs/>
        </w:rPr>
        <w:t>🟢 Start-Stop-Continue</w:t>
      </w:r>
    </w:p>
    <w:p w14:paraId="4C745542" w14:textId="77777777" w:rsidR="00243BDF" w:rsidRDefault="00000000">
      <w:r>
        <w:t>- Start: [What should we start doing?]</w:t>
      </w:r>
    </w:p>
    <w:p w14:paraId="25F7AD6E" w14:textId="77777777" w:rsidR="00243BDF" w:rsidRDefault="00000000">
      <w:r>
        <w:t>- Stop: [What should we stop doing?]</w:t>
      </w:r>
    </w:p>
    <w:p w14:paraId="29C51061" w14:textId="77777777" w:rsidR="00243BDF" w:rsidRDefault="00000000">
      <w:r>
        <w:t>- Continue: [What should we continue doing?]</w:t>
      </w:r>
    </w:p>
    <w:p w14:paraId="081234A8" w14:textId="77777777" w:rsidR="00243BDF" w:rsidRPr="00754BDD" w:rsidRDefault="00000000">
      <w:pPr>
        <w:rPr>
          <w:b/>
          <w:bCs/>
        </w:rPr>
      </w:pPr>
      <w:r>
        <w:br/>
      </w:r>
      <w:r w:rsidRPr="00754BDD">
        <w:rPr>
          <w:b/>
          <w:bCs/>
        </w:rPr>
        <w:t>🔵 4Ls Retrospective</w:t>
      </w:r>
    </w:p>
    <w:p w14:paraId="3D7AB539" w14:textId="77777777" w:rsidR="00243BDF" w:rsidRDefault="00000000">
      <w:r>
        <w:t>- Liked: [Things we liked]</w:t>
      </w:r>
    </w:p>
    <w:p w14:paraId="27871B48" w14:textId="77777777" w:rsidR="00243BDF" w:rsidRDefault="00000000">
      <w:r>
        <w:t>- Learned: [New learnings]</w:t>
      </w:r>
    </w:p>
    <w:p w14:paraId="052E6F41" w14:textId="77777777" w:rsidR="00243BDF" w:rsidRDefault="00000000">
      <w:r>
        <w:t>- Lacked: [What was missing]</w:t>
      </w:r>
    </w:p>
    <w:p w14:paraId="616EB8C6" w14:textId="77777777" w:rsidR="00243BDF" w:rsidRDefault="00000000">
      <w:r>
        <w:t>- Longed For: [What we wished for]</w:t>
      </w:r>
    </w:p>
    <w:p w14:paraId="6FB36B8E" w14:textId="77777777" w:rsidR="00243BDF" w:rsidRPr="00754BDD" w:rsidRDefault="00000000">
      <w:pPr>
        <w:rPr>
          <w:b/>
          <w:bCs/>
        </w:rPr>
      </w:pPr>
      <w:r>
        <w:br/>
      </w:r>
      <w:r w:rsidRPr="00754BDD">
        <w:rPr>
          <w:b/>
          <w:bCs/>
        </w:rPr>
        <w:t>⛵ Sailboat Retrospective</w:t>
      </w:r>
    </w:p>
    <w:p w14:paraId="51320871" w14:textId="77777777" w:rsidR="00243BDF" w:rsidRDefault="00000000">
      <w:r>
        <w:t>- Wind: [What's pushing us forward?]</w:t>
      </w:r>
    </w:p>
    <w:p w14:paraId="077AB996" w14:textId="77777777" w:rsidR="00243BDF" w:rsidRDefault="00000000">
      <w:r>
        <w:t>- Anchor: [What's holding us back?]</w:t>
      </w:r>
    </w:p>
    <w:p w14:paraId="0A2E5D80" w14:textId="77777777" w:rsidR="00243BDF" w:rsidRDefault="00000000">
      <w:r>
        <w:t>- Rocks: [What risks do we face?]</w:t>
      </w:r>
    </w:p>
    <w:p w14:paraId="2FC5BF35" w14:textId="77777777" w:rsidR="00243BDF" w:rsidRDefault="00000000">
      <w:r>
        <w:t>- Island: [Our goals or destination]</w:t>
      </w:r>
    </w:p>
    <w:sectPr w:rsidR="00243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312272">
    <w:abstractNumId w:val="8"/>
  </w:num>
  <w:num w:numId="2" w16cid:durableId="1864905469">
    <w:abstractNumId w:val="6"/>
  </w:num>
  <w:num w:numId="3" w16cid:durableId="1921675277">
    <w:abstractNumId w:val="5"/>
  </w:num>
  <w:num w:numId="4" w16cid:durableId="272252977">
    <w:abstractNumId w:val="4"/>
  </w:num>
  <w:num w:numId="5" w16cid:durableId="1960455162">
    <w:abstractNumId w:val="7"/>
  </w:num>
  <w:num w:numId="6" w16cid:durableId="1226792111">
    <w:abstractNumId w:val="3"/>
  </w:num>
  <w:num w:numId="7" w16cid:durableId="2051610854">
    <w:abstractNumId w:val="2"/>
  </w:num>
  <w:num w:numId="8" w16cid:durableId="805658471">
    <w:abstractNumId w:val="1"/>
  </w:num>
  <w:num w:numId="9" w16cid:durableId="91936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BDF"/>
    <w:rsid w:val="0029639D"/>
    <w:rsid w:val="00326F90"/>
    <w:rsid w:val="00565DF4"/>
    <w:rsid w:val="00754B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2A06D"/>
  <w14:defaultImageDpi w14:val="300"/>
  <w15:docId w15:val="{00D447AE-2722-4448-AED5-C4859C47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Shanmugasundaram Chinnathambi</cp:lastModifiedBy>
  <cp:revision>2</cp:revision>
  <dcterms:created xsi:type="dcterms:W3CDTF">2013-12-23T23:15:00Z</dcterms:created>
  <dcterms:modified xsi:type="dcterms:W3CDTF">2025-04-09T06:11:00Z</dcterms:modified>
  <cp:category/>
</cp:coreProperties>
</file>